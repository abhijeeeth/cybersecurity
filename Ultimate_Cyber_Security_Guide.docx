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Ultimate Guide to Cyber Security: Beginner to Pro</w:t>
      </w:r>
    </w:p>
    <w:p>
      <w:pPr>
        <w:pStyle w:val="Heading1"/>
      </w:pPr>
      <w:r>
        <w:t>Introduction to Cyber Security</w:t>
      </w:r>
    </w:p>
    <w:p>
      <w:r>
        <w:t>Cyber security refers to the body of technologies, processes, and practices designed to protect networks, devices, programs, and data from attack, damage, or unauthorized access...</w:t>
      </w:r>
    </w:p>
    <w:p>
      <w:pPr>
        <w:pStyle w:val="IntenseQuote"/>
      </w:pPr>
      <w:r>
        <w:br/>
        <w:t>Example Command/Syntax:</w:t>
        <w:br/>
      </w:r>
    </w:p>
    <w:p>
      <w:pPr/>
      <w:r>
        <w:t>nmap -A 192.168.1.0/24</w:t>
      </w:r>
    </w:p>
    <w:p>
      <w:r>
        <w:t>--------------------------------------------------</w:t>
      </w:r>
    </w:p>
    <w:p>
      <w:pPr>
        <w:pStyle w:val="Heading1"/>
      </w:pPr>
      <w:r>
        <w:t>Cyber Threat Landscape</w:t>
      </w:r>
    </w:p>
    <w:p>
      <w:r>
        <w:t>Types of threats: Malware, Phishing, Ransomware, Insider Threats, APTs...</w:t>
      </w:r>
    </w:p>
    <w:p>
      <w:pPr>
        <w:pStyle w:val="IntenseQuote"/>
      </w:pPr>
      <w:r>
        <w:br/>
        <w:t>Example Command/Syntax:</w:t>
        <w:br/>
      </w:r>
    </w:p>
    <w:p>
      <w:pPr/>
      <w:r>
        <w:t>nmap -A 192.168.1.0/24</w:t>
      </w:r>
    </w:p>
    <w:p>
      <w:r>
        <w:t>--------------------------------------------------</w:t>
      </w:r>
    </w:p>
    <w:p>
      <w:pPr>
        <w:pStyle w:val="Heading1"/>
      </w:pPr>
      <w:r>
        <w:t>Network Security Fundamentals</w:t>
      </w:r>
    </w:p>
    <w:p>
      <w:r>
        <w:t>Network Components: Routers, Switches, Firewalls. Security Mechanisms: IDS/IPS, VPN, NAC...</w:t>
      </w:r>
    </w:p>
    <w:p>
      <w:pPr>
        <w:pStyle w:val="IntenseQuote"/>
      </w:pPr>
      <w:r>
        <w:br/>
        <w:t>Example Command/Syntax:</w:t>
        <w:br/>
      </w:r>
    </w:p>
    <w:p>
      <w:pPr/>
      <w:r>
        <w:t>nmap -A 192.168.1.0/24</w:t>
      </w:r>
    </w:p>
    <w:p>
      <w:r>
        <w:t>--------------------------------------------------</w:t>
      </w:r>
    </w:p>
    <w:p>
      <w:pPr>
        <w:pStyle w:val="Heading1"/>
      </w:pPr>
      <w:r>
        <w:t>System Security</w:t>
      </w:r>
    </w:p>
    <w:p>
      <w:r>
        <w:t>Operating System Hardening: Disable unnecessary services, Apply patches regularly...</w:t>
      </w:r>
    </w:p>
    <w:p>
      <w:pPr>
        <w:pStyle w:val="IntenseQuote"/>
      </w:pPr>
      <w:r>
        <w:br/>
        <w:t>Example Command/Syntax:</w:t>
        <w:br/>
      </w:r>
    </w:p>
    <w:p>
      <w:pPr/>
      <w:r>
        <w:t>nmap -A 192.168.1.0/24</w:t>
      </w:r>
    </w:p>
    <w:p>
      <w:r>
        <w:t>--------------------------------------------------</w:t>
      </w:r>
    </w:p>
    <w:p>
      <w:pPr>
        <w:pStyle w:val="Heading1"/>
      </w:pPr>
      <w:r>
        <w:t>Web Application Security</w:t>
      </w:r>
    </w:p>
    <w:p>
      <w:r>
        <w:t>Common Vulnerabilities (OWASP Top 10): Injection, Broken Authentication, Sensitive Data Exposure...</w:t>
      </w:r>
    </w:p>
    <w:p>
      <w:pPr>
        <w:pStyle w:val="IntenseQuote"/>
      </w:pPr>
      <w:r>
        <w:br/>
        <w:t>Example Command/Syntax:</w:t>
        <w:br/>
      </w:r>
    </w:p>
    <w:p>
      <w:pPr/>
      <w:r>
        <w:t>nmap -A 192.168.1.0/24</w:t>
      </w:r>
    </w:p>
    <w:p>
      <w:r>
        <w:t>--------------------------------------------------</w:t>
      </w:r>
    </w:p>
    <w:p>
      <w:pPr>
        <w:pStyle w:val="Heading1"/>
      </w:pPr>
      <w:r>
        <w:t>Cloud Security</w:t>
      </w:r>
    </w:p>
    <w:p>
      <w:r>
        <w:t>Key Concepts: Shared Responsibility Model, Data Encryption, Identity and Access Management (IAM)...</w:t>
      </w:r>
    </w:p>
    <w:p>
      <w:pPr>
        <w:pStyle w:val="IntenseQuote"/>
      </w:pPr>
      <w:r>
        <w:br/>
        <w:t>Example Command/Syntax:</w:t>
        <w:br/>
      </w:r>
    </w:p>
    <w:p>
      <w:pPr/>
      <w:r>
        <w:t>nmap -A 192.168.1.0/24</w:t>
      </w:r>
    </w:p>
    <w:p>
      <w:r>
        <w:t>--------------------------------------------------</w:t>
      </w:r>
    </w:p>
    <w:p>
      <w:pPr>
        <w:pStyle w:val="Heading1"/>
      </w:pPr>
      <w:r>
        <w:t>Cryptography</w:t>
      </w:r>
    </w:p>
    <w:p>
      <w:r>
        <w:t>Encryption Methods: Symmetric (AES), Asymmetric (RSA)...</w:t>
      </w:r>
    </w:p>
    <w:p>
      <w:pPr>
        <w:pStyle w:val="IntenseQuote"/>
      </w:pPr>
      <w:r>
        <w:br/>
        <w:t>Example Command/Syntax:</w:t>
        <w:br/>
      </w:r>
    </w:p>
    <w:p>
      <w:pPr/>
      <w:r>
        <w:t>nmap -A 192.168.1.0/24</w:t>
      </w:r>
    </w:p>
    <w:p>
      <w:r>
        <w:t>--------------------------------------------------</w:t>
      </w:r>
    </w:p>
    <w:p>
      <w:pPr>
        <w:pStyle w:val="Heading1"/>
      </w:pPr>
      <w:r>
        <w:t>Penetration Testing</w:t>
      </w:r>
    </w:p>
    <w:p>
      <w:r>
        <w:t>Phases: Planning and Reconnaissance, Scanning, Gaining Access, Maintaining Access, Analysis...</w:t>
      </w:r>
    </w:p>
    <w:p>
      <w:pPr>
        <w:pStyle w:val="IntenseQuote"/>
      </w:pPr>
      <w:r>
        <w:br/>
        <w:t>Example Command/Syntax:</w:t>
        <w:br/>
      </w:r>
    </w:p>
    <w:p>
      <w:pPr/>
      <w:r>
        <w:t>nmap -A 192.168.1.0/24</w:t>
      </w:r>
    </w:p>
    <w:p>
      <w:r>
        <w:t>--------------------------------------------------</w:t>
      </w:r>
    </w:p>
    <w:p>
      <w:pPr>
        <w:pStyle w:val="Heading1"/>
      </w:pPr>
      <w:r>
        <w:t>Malware Analysis</w:t>
      </w:r>
    </w:p>
    <w:p>
      <w:r>
        <w:t>Types of Malware: Virus, Worm, Trojan, Spyware...</w:t>
      </w:r>
    </w:p>
    <w:p>
      <w:pPr>
        <w:pStyle w:val="IntenseQuote"/>
      </w:pPr>
      <w:r>
        <w:br/>
        <w:t>Example Command/Syntax:</w:t>
        <w:br/>
      </w:r>
    </w:p>
    <w:p>
      <w:pPr/>
      <w:r>
        <w:t>nmap -A 192.168.1.0/24</w:t>
      </w:r>
    </w:p>
    <w:p>
      <w:r>
        <w:t>--------------------------------------------------</w:t>
      </w:r>
    </w:p>
    <w:p>
      <w:pPr>
        <w:pStyle w:val="Heading1"/>
      </w:pPr>
      <w:r>
        <w:t>Digital Forensics</w:t>
      </w:r>
    </w:p>
    <w:p>
      <w:r>
        <w:t>Phases: Identification, Preservation, Analysis, Documentation, Presentation...</w:t>
      </w:r>
    </w:p>
    <w:p>
      <w:pPr>
        <w:pStyle w:val="IntenseQuote"/>
      </w:pPr>
      <w:r>
        <w:br/>
        <w:t>Example Command/Syntax:</w:t>
        <w:br/>
      </w:r>
    </w:p>
    <w:p>
      <w:pPr/>
      <w:r>
        <w:t>nmap -A 192.168.1.0/24</w:t>
      </w:r>
    </w:p>
    <w:p>
      <w:r>
        <w:t>--------------------------------------------------</w:t>
      </w:r>
    </w:p>
    <w:p>
      <w:pPr>
        <w:pStyle w:val="Heading1"/>
      </w:pPr>
      <w:r>
        <w:t>Security Operations Center (SOC)</w:t>
      </w:r>
    </w:p>
    <w:p>
      <w:r>
        <w:t>Functions: Continuous Monitoring, Incident Response, Threat Intelligence...</w:t>
      </w:r>
    </w:p>
    <w:p>
      <w:pPr>
        <w:pStyle w:val="IntenseQuote"/>
      </w:pPr>
      <w:r>
        <w:br/>
        <w:t>Example Command/Syntax:</w:t>
        <w:br/>
      </w:r>
    </w:p>
    <w:p>
      <w:pPr/>
      <w:r>
        <w:t>nmap -A 192.168.1.0/24</w:t>
      </w:r>
    </w:p>
    <w:p>
      <w:r>
        <w:t>--------------------------------------------------</w:t>
      </w:r>
    </w:p>
    <w:p>
      <w:pPr>
        <w:pStyle w:val="Heading1"/>
      </w:pPr>
      <w:r>
        <w:t>Governance, Risk, and Compliance (GRC)</w:t>
      </w:r>
    </w:p>
    <w:p>
      <w:r>
        <w:t>Frameworks: ISO 27001, NIST, GDPR...</w:t>
      </w:r>
    </w:p>
    <w:p>
      <w:pPr>
        <w:pStyle w:val="IntenseQuote"/>
      </w:pPr>
      <w:r>
        <w:br/>
        <w:t>Example Command/Syntax:</w:t>
        <w:br/>
      </w:r>
    </w:p>
    <w:p>
      <w:pPr/>
      <w:r>
        <w:t>nmap -A 192.168.1.0/24</w:t>
      </w:r>
    </w:p>
    <w:p>
      <w:r>
        <w:t>--------------------------------------------------</w:t>
      </w:r>
    </w:p>
    <w:p>
      <w:pPr>
        <w:pStyle w:val="Heading1"/>
      </w:pPr>
      <w:r>
        <w:t>Important Cyber Security Tools</w:t>
      </w:r>
    </w:p>
    <w:p>
      <w:r>
        <w:t>Tools: Wireshark, Nmap, Burp Suite, Nikto, Hydra, Metasploit, sqlmap, Aircrack-ng, John the Ripper, OpenVAS...</w:t>
      </w:r>
    </w:p>
    <w:p>
      <w:pPr>
        <w:pStyle w:val="IntenseQuote"/>
      </w:pPr>
      <w:r>
        <w:br/>
        <w:t>Example Command/Syntax:</w:t>
        <w:br/>
      </w:r>
    </w:p>
    <w:p>
      <w:pPr/>
      <w:r>
        <w:t>nmap -A 192.168.1.0/24</w:t>
      </w:r>
    </w:p>
    <w:p>
      <w:r>
        <w:t>--------------------------------------------------</w:t>
      </w:r>
    </w:p>
    <w:p>
      <w:pPr>
        <w:pStyle w:val="Heading1"/>
      </w:pPr>
      <w:r>
        <w:t>Interview Preparation</w:t>
      </w:r>
    </w:p>
    <w:p>
      <w:r>
        <w:t>Top Questions: Difference between IDS and IPS, Explain SSL/TLS, How does a VPN work...</w:t>
      </w:r>
    </w:p>
    <w:p>
      <w:pPr>
        <w:pStyle w:val="IntenseQuote"/>
      </w:pPr>
      <w:r>
        <w:br/>
        <w:t>Example Command/Syntax:</w:t>
        <w:br/>
      </w:r>
    </w:p>
    <w:p>
      <w:pPr/>
      <w:r>
        <w:t>nmap -A 192.168.1.0/24</w:t>
      </w:r>
    </w:p>
    <w:p>
      <w:r>
        <w:t>--------------------------------------------------</w:t>
      </w:r>
    </w:p>
    <w:p>
      <w:pPr>
        <w:pStyle w:val="Heading1"/>
      </w:pPr>
      <w:r>
        <w:t>Final Notes</w:t>
      </w:r>
    </w:p>
    <w:p>
      <w:r>
        <w:t>Cyber security is a vast and evolving field. Practical labs, certifications like CEH, CISSP, OSCP help to advance...</w:t>
      </w:r>
    </w:p>
    <w:p>
      <w:pPr>
        <w:pStyle w:val="IntenseQuote"/>
      </w:pPr>
      <w:r>
        <w:br/>
        <w:t>Example Command/Syntax:</w:t>
        <w:br/>
      </w:r>
    </w:p>
    <w:p>
      <w:pPr/>
      <w:r>
        <w:t>nmap -A 192.168.1.0/24</w:t>
      </w:r>
    </w:p>
    <w:p>
      <w:r>
        <w:t>--------------------------------------------------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