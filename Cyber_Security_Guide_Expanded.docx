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of Contents</w:t>
      </w:r>
    </w:p>
    <w:p>
      <w:r>
        <w:t>Introduction to Cyber Security</w:t>
      </w:r>
    </w:p>
    <w:p>
      <w:r>
        <w:t>Cyber Threat Landscape</w:t>
      </w:r>
    </w:p>
    <w:p>
      <w:r>
        <w:t>Network Security Fundamentals</w:t>
      </w:r>
    </w:p>
    <w:p>
      <w:r>
        <w:t>System Security</w:t>
      </w:r>
    </w:p>
    <w:p>
      <w:r>
        <w:t>Web Application Security</w:t>
      </w:r>
    </w:p>
    <w:p>
      <w:r>
        <w:t>Cloud Security</w:t>
      </w:r>
    </w:p>
    <w:p>
      <w:r>
        <w:t>Cryptography</w:t>
      </w:r>
    </w:p>
    <w:p>
      <w:r>
        <w:t>Penetration Testing</w:t>
      </w:r>
    </w:p>
    <w:p>
      <w:r>
        <w:t>Malware Analysis</w:t>
      </w:r>
    </w:p>
    <w:p>
      <w:r>
        <w:t>Digital Forensics</w:t>
      </w:r>
    </w:p>
    <w:p>
      <w:r>
        <w:t>Security Operations Center (SOC)</w:t>
      </w:r>
    </w:p>
    <w:p>
      <w:r>
        <w:t>Governance, Risk, and Compliance (GRC)</w:t>
      </w:r>
    </w:p>
    <w:p>
      <w:r>
        <w:t>Important Cyber Security Tools</w:t>
      </w:r>
    </w:p>
    <w:p>
      <w:r>
        <w:t>Interview Preparation</w:t>
      </w:r>
    </w:p>
    <w:p>
      <w:r>
        <w:t>Final Notes</w:t>
      </w:r>
    </w:p>
    <w:p>
      <w:r>
        <w:br w:type="page"/>
      </w:r>
    </w:p>
    <w:p>
      <w:pPr>
        <w:pStyle w:val="Heading1"/>
      </w:pPr>
      <w:r>
        <w:t>Introduction to Cyber Security</w:t>
      </w:r>
    </w:p>
    <w:p>
      <w:r>
        <w:t>Cyber Security is the discipline dedicated to protecting systems, networks, and programs from digital attacks. These cyberattacks are usually aimed at accessing, changing, or destroying sensitive information; extorting money from users; or interrupting normal business processes.</w:t>
      </w:r>
    </w:p>
    <w:p>
      <w:r>
        <w:t>Effective cybersecurity measures are particularly challenging today because there are more devices than people, and attackers are becoming more innovative.</w:t>
      </w:r>
    </w:p>
    <w:p>
      <w:r>
        <w:t>Cybersecurity domains include information security, network security, application security, operational security, disaster recovery, and end-user education.</w:t>
      </w:r>
    </w:p>
    <w:p>
      <w:r>
        <w:t>Examples of real-world attacks include the WannaCry ransomware attack and the Equifax data breach.</w:t>
      </w:r>
    </w:p>
    <w:p>
      <w:r>
        <w:t>Security can be enforced by implementing multiple layers of protection spread across the computers, networks, programs, or data that one intends to keep safe.</w:t>
      </w:r>
    </w:p>
    <w:p>
      <w:r>
        <w:br w:type="page"/>
      </w:r>
    </w:p>
    <w:p>
      <w:pPr>
        <w:pStyle w:val="Heading1"/>
      </w:pPr>
      <w:r>
        <w:t>Cyber Threat Landscape</w:t>
      </w:r>
    </w:p>
    <w:p>
      <w:r>
        <w:t>The cyber threat landscape refers to the dynamic and evolving nature of threats that exist in the digital world.</w:t>
      </w:r>
    </w:p>
    <w:p>
      <w:r>
        <w:t>Common Threats:</w:t>
      </w:r>
    </w:p>
    <w:p>
      <w:r>
        <w:t>- Malware: Viruses, worms, Trojans, ransomware, and spyware.</w:t>
      </w:r>
    </w:p>
    <w:p>
      <w:r>
        <w:t>- Phishing: Social engineering tactics to trick individuals into revealing sensitive information.</w:t>
      </w:r>
    </w:p>
    <w:p>
      <w:r>
        <w:t>- Man-in-the-Middle (MitM) Attacks: Intercepting communications between two parties.</w:t>
      </w:r>
    </w:p>
    <w:p>
      <w:r>
        <w:t>- Denial-of-Service (DoS) and Distributed Denial-of-Service (DDoS) Attacks: Overloading systems with traffic to cause failures.</w:t>
      </w:r>
    </w:p>
    <w:p>
      <w:r>
        <w:t>Emerging Threats:</w:t>
      </w:r>
    </w:p>
    <w:p>
      <w:r>
        <w:t>- IoT vulnerabilities: Smart devices often lack robust security.</w:t>
      </w:r>
    </w:p>
    <w:p>
      <w:r>
        <w:t>- AI-powered attacks: Using machine learning to automate sophisticated cyber attacks.</w:t>
      </w:r>
    </w:p>
    <w:p>
      <w:r>
        <w:br w:type="page"/>
      </w:r>
    </w:p>
    <w:p>
      <w:pPr>
        <w:pStyle w:val="Heading1"/>
      </w:pPr>
      <w:r>
        <w:t>Network Security Fundamentals</w:t>
      </w:r>
    </w:p>
    <w:p>
      <w:r>
        <w:t>Network security protects the integrity, confidentiality, and accessibility of computer networks and data.</w:t>
      </w:r>
    </w:p>
    <w:p>
      <w:r>
        <w:t>Key Components:</w:t>
      </w:r>
    </w:p>
    <w:p>
      <w:r>
        <w:t>- Firewalls: Act as barriers between trusted and untrusted networks.</w:t>
      </w:r>
    </w:p>
    <w:p>
      <w:r>
        <w:t>- Intrusion Detection and Prevention Systems (IDPS): Detect and prevent attacks.</w:t>
      </w:r>
    </w:p>
    <w:p>
      <w:r>
        <w:t>- VPNs: Secure remote access to networks.</w:t>
      </w:r>
    </w:p>
    <w:p>
      <w:r>
        <w:t>- Network Access Control (NAC): Enforces security policies on devices accessing the network.</w:t>
      </w:r>
    </w:p>
    <w:p>
      <w:r>
        <w:br w:type="page"/>
      </w:r>
    </w:p>
    <w:p>
      <w:pPr>
        <w:pStyle w:val="Heading1"/>
      </w:pPr>
      <w:r>
        <w:t>System Security</w:t>
      </w:r>
    </w:p>
    <w:p>
      <w:r>
        <w:t>System security ensures that individual devices (desktops, laptops, mobile devices) are protected.</w:t>
      </w:r>
    </w:p>
    <w:p>
      <w:r>
        <w:t>- Hardening the system: Minimizing vulnerabilities by disabling unnecessary services, applying patches, and configuring securely.</w:t>
      </w:r>
    </w:p>
    <w:p>
      <w:r>
        <w:t>- Antivirus and Anti-malware software.</w:t>
      </w:r>
    </w:p>
    <w:p>
      <w:r>
        <w:t>- Secure configurations and baseline settings.</w:t>
      </w:r>
    </w:p>
    <w:p>
      <w:r>
        <w:t>- Mobile device management (MDM) systems to secure mobile environments.</w:t>
      </w:r>
    </w:p>
    <w:p>
      <w:r>
        <w:br w:type="page"/>
      </w:r>
    </w:p>
    <w:p>
      <w:pPr>
        <w:pStyle w:val="Heading1"/>
      </w:pPr>
      <w:r>
        <w:t>Web Application Security</w:t>
      </w:r>
    </w:p>
    <w:p>
      <w:r>
        <w:t>Web application security focuses on websites and online services against different security threats that exploit vulnerabilities in an application's code.</w:t>
      </w:r>
    </w:p>
    <w:p>
      <w:r>
        <w:t>Common Attacks:</w:t>
      </w:r>
    </w:p>
    <w:p>
      <w:r>
        <w:t>- Cross-Site Scripting (XSS)</w:t>
      </w:r>
    </w:p>
    <w:p>
      <w:r>
        <w:t>- SQL Injection</w:t>
      </w:r>
    </w:p>
    <w:p>
      <w:r>
        <w:t>- Cross-Site Request Forgery (CSRF)</w:t>
      </w:r>
    </w:p>
    <w:p>
      <w:r>
        <w:t>Best Practices:</w:t>
      </w:r>
    </w:p>
    <w:p>
      <w:r>
        <w:t>- Secure Coding Standards</w:t>
      </w:r>
    </w:p>
    <w:p>
      <w:r>
        <w:t>- Regular Code Reviews</w:t>
      </w:r>
    </w:p>
    <w:p>
      <w:r>
        <w:t>- Application Security Testing</w:t>
      </w:r>
    </w:p>
    <w:p>
      <w:r>
        <w:br w:type="page"/>
      </w:r>
    </w:p>
    <w:p>
      <w:pPr>
        <w:pStyle w:val="Heading1"/>
      </w:pPr>
      <w:r>
        <w:t>Cloud Security</w:t>
      </w:r>
    </w:p>
    <w:p>
      <w:r>
        <w:t>Cloud security involves the technologies and processes that protect cloud computing environments.</w:t>
      </w:r>
    </w:p>
    <w:p>
      <w:r>
        <w:t>Considerations include:</w:t>
      </w:r>
    </w:p>
    <w:p>
      <w:r>
        <w:t>- Data security (encryption and backup)</w:t>
      </w:r>
    </w:p>
    <w:p>
      <w:r>
        <w:t>- Identity and access management (IAM)</w:t>
      </w:r>
    </w:p>
    <w:p>
      <w:r>
        <w:t>- Compliance with regulations (e.g., GDPR, HIPAA)</w:t>
      </w:r>
    </w:p>
    <w:p>
      <w:r>
        <w:t>- Vendor security assessments</w:t>
      </w:r>
    </w:p>
    <w:p>
      <w:r>
        <w:t>- Logging and monitoring</w:t>
      </w:r>
    </w:p>
    <w:p>
      <w:r>
        <w:br w:type="page"/>
      </w:r>
    </w:p>
    <w:p>
      <w:pPr>
        <w:pStyle w:val="Heading1"/>
      </w:pPr>
      <w:r>
        <w:t>Cryptography</w:t>
      </w:r>
    </w:p>
    <w:p>
      <w:r>
        <w:t>Cryptography is the practice and study of techniques for securing communication and data from adversaries.</w:t>
      </w:r>
    </w:p>
    <w:p>
      <w:r>
        <w:t>Types:</w:t>
      </w:r>
    </w:p>
    <w:p>
      <w:r>
        <w:t>- Symmetric Key Cryptography</w:t>
      </w:r>
    </w:p>
    <w:p>
      <w:r>
        <w:t>- Asymmetric Key Cryptography</w:t>
      </w:r>
    </w:p>
    <w:p>
      <w:r>
        <w:t>- Hash Functions</w:t>
      </w:r>
    </w:p>
    <w:p>
      <w:r>
        <w:t>Applications:</w:t>
      </w:r>
    </w:p>
    <w:p>
      <w:r>
        <w:t>- SSL/TLS encryption for web traffic</w:t>
      </w:r>
    </w:p>
    <w:p>
      <w:r>
        <w:t>- Data encryption at rest and in transit</w:t>
      </w:r>
    </w:p>
    <w:p>
      <w:r>
        <w:t>- Digital signatures for verification</w:t>
      </w:r>
    </w:p>
    <w:p>
      <w:r>
        <w:br w:type="page"/>
      </w:r>
    </w:p>
    <w:p>
      <w:pPr>
        <w:pStyle w:val="Heading1"/>
      </w:pPr>
      <w:r>
        <w:t>Penetration Testing</w:t>
      </w:r>
    </w:p>
    <w:p>
      <w:r>
        <w:t>Penetration testing simulates cyberattacks against systems to discover exploitable vulnerabilities.</w:t>
      </w:r>
    </w:p>
    <w:p>
      <w:r>
        <w:t>Stages:</w:t>
      </w:r>
    </w:p>
    <w:p>
      <w:r>
        <w:t>- Reconnaissance</w:t>
      </w:r>
    </w:p>
    <w:p>
      <w:r>
        <w:t>- Scanning</w:t>
      </w:r>
    </w:p>
    <w:p>
      <w:r>
        <w:t>- Gaining Access</w:t>
      </w:r>
    </w:p>
    <w:p>
      <w:r>
        <w:t>- Maintaining Access</w:t>
      </w:r>
    </w:p>
    <w:p>
      <w:r>
        <w:t>- Analysis and Reporting</w:t>
      </w:r>
    </w:p>
    <w:p>
      <w:r>
        <w:t>Tools:</w:t>
      </w:r>
    </w:p>
    <w:p>
      <w:r>
        <w:t>- Metasploit</w:t>
      </w:r>
    </w:p>
    <w:p>
      <w:r>
        <w:t>- Burp Suite</w:t>
      </w:r>
    </w:p>
    <w:p>
      <w:r>
        <w:t>- Nmap</w:t>
      </w:r>
    </w:p>
    <w:p>
      <w:r>
        <w:t>- Nessus</w:t>
      </w:r>
    </w:p>
    <w:p>
      <w:r>
        <w:br w:type="page"/>
      </w:r>
    </w:p>
    <w:p>
      <w:pPr>
        <w:pStyle w:val="Heading1"/>
      </w:pPr>
      <w:r>
        <w:t>Malware Analysis</w:t>
      </w:r>
    </w:p>
    <w:p>
      <w:r>
        <w:t>Malware analysis involves examining malicious software to understand its origin, functionality, and potential impact.</w:t>
      </w:r>
    </w:p>
    <w:p>
      <w:r>
        <w:t>Techniques:</w:t>
      </w:r>
    </w:p>
    <w:p>
      <w:r>
        <w:t>- Static Analysis: Analyzing the code without running it.</w:t>
      </w:r>
    </w:p>
    <w:p>
      <w:r>
        <w:t>- Dynamic Analysis: Executing malware in a safe environment to observe behavior.</w:t>
      </w:r>
    </w:p>
    <w:p>
      <w:r>
        <w:t>- Hybrid Analysis: Combining static and dynamic methods.</w:t>
      </w:r>
    </w:p>
    <w:p>
      <w:r>
        <w:br w:type="page"/>
      </w:r>
    </w:p>
    <w:p>
      <w:pPr>
        <w:pStyle w:val="Heading1"/>
      </w:pPr>
      <w:r>
        <w:t>Digital Forensics</w:t>
      </w:r>
    </w:p>
    <w:p>
      <w:r>
        <w:t>Digital forensics is the process of uncovering and interpreting electronic data.</w:t>
      </w:r>
    </w:p>
    <w:p>
      <w:r>
        <w:t>Phases:</w:t>
      </w:r>
    </w:p>
    <w:p>
      <w:r>
        <w:t>- Identification</w:t>
      </w:r>
    </w:p>
    <w:p>
      <w:r>
        <w:t>- Preservation</w:t>
      </w:r>
    </w:p>
    <w:p>
      <w:r>
        <w:t>- Analysis</w:t>
      </w:r>
    </w:p>
    <w:p>
      <w:r>
        <w:t>- Documentation</w:t>
      </w:r>
    </w:p>
    <w:p>
      <w:r>
        <w:t>- Presentation</w:t>
      </w:r>
    </w:p>
    <w:p>
      <w:r>
        <w:t>Tools:</w:t>
      </w:r>
    </w:p>
    <w:p>
      <w:r>
        <w:t>- Autopsy</w:t>
      </w:r>
    </w:p>
    <w:p>
      <w:r>
        <w:t>- FTK</w:t>
      </w:r>
    </w:p>
    <w:p>
      <w:r>
        <w:t>- EnCase</w:t>
      </w:r>
    </w:p>
    <w:p>
      <w:r>
        <w:t>- Volatility (Memory Forensics)</w:t>
      </w:r>
    </w:p>
    <w:p>
      <w:r>
        <w:br w:type="page"/>
      </w:r>
    </w:p>
    <w:p>
      <w:pPr>
        <w:pStyle w:val="Heading1"/>
      </w:pPr>
      <w:r>
        <w:t>Security Operations Center (SOC)</w:t>
      </w:r>
    </w:p>
    <w:p>
      <w:r>
        <w:t>SOC is a centralized function employing people, processes, and technology to continuously monitor and improve an organization’s security posture.</w:t>
      </w:r>
    </w:p>
    <w:p>
      <w:r>
        <w:t>Key Functions:</w:t>
      </w:r>
    </w:p>
    <w:p>
      <w:r>
        <w:t>- Threat Detection</w:t>
      </w:r>
    </w:p>
    <w:p>
      <w:r>
        <w:t>- Incident Response</w:t>
      </w:r>
    </w:p>
    <w:p>
      <w:r>
        <w:t>- Compliance Monitoring</w:t>
      </w:r>
    </w:p>
    <w:p>
      <w:r>
        <w:t>- Risk Assessment</w:t>
      </w:r>
    </w:p>
    <w:p>
      <w:r>
        <w:br w:type="page"/>
      </w:r>
    </w:p>
    <w:p>
      <w:pPr>
        <w:pStyle w:val="Heading1"/>
      </w:pPr>
      <w:r>
        <w:t>Governance, Risk, and Compliance (GRC)</w:t>
      </w:r>
    </w:p>
    <w:p>
      <w:r>
        <w:t>GRC is the umbrella term covering an organization's approach to governance, risk management, and compliance with regulations.</w:t>
      </w:r>
    </w:p>
    <w:p>
      <w:r>
        <w:t>- Governance: Aligning security with business goals.</w:t>
      </w:r>
    </w:p>
    <w:p>
      <w:r>
        <w:t>- Risk Management: Identifying, assessing, and mitigating risks.</w:t>
      </w:r>
    </w:p>
    <w:p>
      <w:r>
        <w:t>- Compliance: Adhering to laws, regulations, and internal policies.</w:t>
      </w:r>
    </w:p>
    <w:p>
      <w:r>
        <w:br w:type="page"/>
      </w:r>
    </w:p>
    <w:p>
      <w:pPr>
        <w:pStyle w:val="Heading1"/>
      </w:pPr>
      <w:r>
        <w:t>Important Cyber Security Tools</w:t>
      </w:r>
    </w:p>
    <w:p>
      <w:r>
        <w:t>A strong cybersecurity toolkit includes:</w:t>
      </w:r>
    </w:p>
    <w:p>
      <w:r>
        <w:t>- Wireshark (Network Traffic Analysis)</w:t>
      </w:r>
    </w:p>
    <w:p>
      <w:r>
        <w:t>- Nmap (Port Scanning)</w:t>
      </w:r>
    </w:p>
    <w:p>
      <w:r>
        <w:t>- Nessus (Vulnerability Scanning)</w:t>
      </w:r>
    </w:p>
    <w:p>
      <w:r>
        <w:t>- Burp Suite (Web Security Testing)</w:t>
      </w:r>
    </w:p>
    <w:p>
      <w:r>
        <w:t>- Splunk (Security Information and Event Management - SIEM)</w:t>
      </w:r>
    </w:p>
    <w:p>
      <w:r>
        <w:t>- OSSEC (Host-based Intrusion Detection)</w:t>
      </w:r>
    </w:p>
    <w:p>
      <w:r>
        <w:br w:type="page"/>
      </w:r>
    </w:p>
    <w:p>
      <w:pPr>
        <w:pStyle w:val="Heading1"/>
      </w:pPr>
      <w:r>
        <w:t>Interview Preparation</w:t>
      </w:r>
    </w:p>
    <w:p>
      <w:r>
        <w:t>Preparation Strategies:</w:t>
      </w:r>
    </w:p>
    <w:p>
      <w:r>
        <w:t>- Master Networking fundamentals.</w:t>
      </w:r>
    </w:p>
    <w:p>
      <w:r>
        <w:t>- Understand Operating Systems (Linux and Windows).</w:t>
      </w:r>
    </w:p>
    <w:p>
      <w:r>
        <w:t>- Hands-on with security tools (Wireshark, Nmap, Metasploit).</w:t>
      </w:r>
    </w:p>
    <w:p>
      <w:r>
        <w:t>- Study common attack methods and defenses.</w:t>
      </w:r>
    </w:p>
    <w:p>
      <w:r>
        <w:t>- Certifications: CompTIA Security+, CEH, CISSP, OSCP.</w:t>
      </w:r>
    </w:p>
    <w:p>
      <w:r>
        <w:br w:type="page"/>
      </w:r>
    </w:p>
    <w:p>
      <w:pPr>
        <w:pStyle w:val="Heading1"/>
      </w:pPr>
      <w:r>
        <w:t>Final Notes</w:t>
      </w:r>
    </w:p>
    <w:p>
      <w:r>
        <w:t>Becoming proficient in cybersecurity is a journey that requires continuous learning, hands-on practice, and adapting to an ever-evolving threat landscape.</w:t>
      </w:r>
    </w:p>
    <w:p>
      <w:r>
        <w:t>Networking, community involvement (conferences, online forums), and consistent skill upgrades are vital.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